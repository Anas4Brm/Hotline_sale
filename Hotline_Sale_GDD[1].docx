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2D" w:rsidRPr="003336D2" w:rsidRDefault="00715998">
      <w:pPr>
        <w:pStyle w:val="Titre"/>
        <w:rPr>
          <w:lang w:val="fr-FR"/>
        </w:rPr>
      </w:pPr>
      <w:r w:rsidRPr="003336D2">
        <w:rPr>
          <w:lang w:val="fr-FR"/>
        </w:rPr>
        <w:t>Game Design Document - Hotline Sale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1. Vue d'ensemble</w:t>
      </w:r>
    </w:p>
    <w:p w:rsidR="00F21C2D" w:rsidRDefault="00715998">
      <w:proofErr w:type="spellStart"/>
      <w:r>
        <w:t>Titre</w:t>
      </w:r>
      <w:proofErr w:type="spellEnd"/>
      <w:r>
        <w:t xml:space="preserve"> : Hotline Sale</w:t>
      </w:r>
      <w:r>
        <w:br/>
        <w:t>Genre : Top-down Action/Stealth</w:t>
      </w:r>
      <w:r>
        <w:br/>
        <w:t>Public cible : 18+</w:t>
      </w:r>
      <w:r>
        <w:br/>
        <w:t>Plateforme : PC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2. Histoire &amp; Univers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Style rétro-moderne</w:t>
      </w:r>
      <w:r w:rsidRPr="003336D2">
        <w:rPr>
          <w:lang w:val="fr-FR"/>
        </w:rPr>
        <w:br/>
        <w:t>- Ambiance urbaine et sombre</w:t>
      </w:r>
      <w:r w:rsidRPr="003336D2">
        <w:rPr>
          <w:lang w:val="fr-FR"/>
        </w:rPr>
        <w:br/>
        <w:t>- Environnement : Bâtiments, entrepôts, clubs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 xml:space="preserve">3. </w:t>
      </w:r>
      <w:proofErr w:type="spellStart"/>
      <w:r w:rsidRPr="003336D2">
        <w:rPr>
          <w:lang w:val="fr-FR"/>
        </w:rPr>
        <w:t>Gameplay</w:t>
      </w:r>
      <w:proofErr w:type="spellEnd"/>
      <w:r w:rsidRPr="003336D2">
        <w:rPr>
          <w:lang w:val="fr-FR"/>
        </w:rPr>
        <w:t xml:space="preserve"> </w:t>
      </w:r>
      <w:proofErr w:type="spellStart"/>
      <w:r w:rsidRPr="003336D2">
        <w:rPr>
          <w:lang w:val="fr-FR"/>
        </w:rPr>
        <w:t>Core</w:t>
      </w:r>
      <w:proofErr w:type="spellEnd"/>
      <w:r w:rsidRPr="003336D2">
        <w:rPr>
          <w:lang w:val="fr-FR"/>
        </w:rPr>
        <w:t xml:space="preserve"> </w:t>
      </w:r>
      <w:proofErr w:type="spellStart"/>
      <w:r w:rsidRPr="003336D2">
        <w:rPr>
          <w:lang w:val="fr-FR"/>
        </w:rPr>
        <w:t>Mechanics</w:t>
      </w:r>
      <w:proofErr w:type="spellEnd"/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3.1 Combat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Combat rapproché</w:t>
      </w:r>
      <w:r w:rsidRPr="003336D2">
        <w:rPr>
          <w:lang w:val="fr-FR"/>
        </w:rPr>
        <w:br/>
        <w:t>- Tir à distance</w:t>
      </w:r>
      <w:r w:rsidRPr="003336D2">
        <w:rPr>
          <w:lang w:val="fr-FR"/>
        </w:rPr>
        <w:br/>
        <w:t>- Système de visée top-down</w:t>
      </w:r>
      <w:r w:rsidRPr="003336D2">
        <w:rPr>
          <w:lang w:val="fr-FR"/>
        </w:rPr>
        <w:br/>
        <w:t>- Éliminations instantanées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 xml:space="preserve">3.2 </w:t>
      </w:r>
      <w:proofErr w:type="spellStart"/>
      <w:r w:rsidRPr="003336D2">
        <w:rPr>
          <w:lang w:val="fr-FR"/>
        </w:rPr>
        <w:t>Stealth</w:t>
      </w:r>
      <w:proofErr w:type="spellEnd"/>
      <w:r w:rsidRPr="003336D2">
        <w:rPr>
          <w:lang w:val="fr-FR"/>
        </w:rPr>
        <w:t xml:space="preserve"> </w:t>
      </w:r>
      <w:proofErr w:type="spellStart"/>
      <w:r w:rsidRPr="003336D2">
        <w:rPr>
          <w:lang w:val="fr-FR"/>
        </w:rPr>
        <w:t>Mechanics</w:t>
      </w:r>
      <w:proofErr w:type="spellEnd"/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Système de dissimulation derrière les objets</w:t>
      </w:r>
      <w:r w:rsidRPr="003336D2">
        <w:rPr>
          <w:lang w:val="fr-FR"/>
        </w:rPr>
        <w:br/>
        <w:t>- Mécanique de cache (touche E)</w:t>
      </w:r>
      <w:r w:rsidRPr="003336D2">
        <w:rPr>
          <w:lang w:val="fr-FR"/>
        </w:rPr>
        <w:br/>
        <w:t>- Ennemis avec patterns de patrouille</w:t>
      </w:r>
      <w:r w:rsidRPr="003336D2">
        <w:rPr>
          <w:lang w:val="fr-FR"/>
        </w:rPr>
        <w:br/>
        <w:t>- Éliminations furtives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 xml:space="preserve">3.3 Player </w:t>
      </w:r>
      <w:proofErr w:type="spellStart"/>
      <w:r w:rsidRPr="003336D2">
        <w:rPr>
          <w:lang w:val="fr-FR"/>
        </w:rPr>
        <w:t>Abilities</w:t>
      </w:r>
      <w:proofErr w:type="spellEnd"/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Mouvement rapide</w:t>
      </w:r>
      <w:r w:rsidRPr="003336D2">
        <w:rPr>
          <w:lang w:val="fr-FR"/>
        </w:rPr>
        <w:br/>
        <w:t>- Interaction avec l'environnement</w:t>
      </w:r>
      <w:r w:rsidRPr="003336D2">
        <w:rPr>
          <w:lang w:val="fr-FR"/>
        </w:rPr>
        <w:br/>
        <w:t>- Changement d'armes</w:t>
      </w:r>
      <w:r w:rsidRPr="003336D2">
        <w:rPr>
          <w:lang w:val="fr-FR"/>
        </w:rPr>
        <w:br/>
        <w:t>- Mode furtif/combat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 xml:space="preserve">4. </w:t>
      </w:r>
      <w:proofErr w:type="spellStart"/>
      <w:r w:rsidRPr="003336D2">
        <w:rPr>
          <w:lang w:val="fr-FR"/>
        </w:rPr>
        <w:t>Level</w:t>
      </w:r>
      <w:proofErr w:type="spellEnd"/>
      <w:r w:rsidRPr="003336D2">
        <w:rPr>
          <w:lang w:val="fr-FR"/>
        </w:rPr>
        <w:t xml:space="preserve"> Design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4.1 Structure des niveaux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Niveaux compacts</w:t>
      </w:r>
      <w:r w:rsidRPr="003336D2">
        <w:rPr>
          <w:lang w:val="fr-FR"/>
        </w:rPr>
        <w:br/>
        <w:t>- Multiples chemins</w:t>
      </w:r>
      <w:r w:rsidRPr="003336D2">
        <w:rPr>
          <w:lang w:val="fr-FR"/>
        </w:rPr>
        <w:br/>
      </w:r>
      <w:r w:rsidRPr="003336D2">
        <w:rPr>
          <w:lang w:val="fr-FR"/>
        </w:rPr>
        <w:lastRenderedPageBreak/>
        <w:t>- Points de couverture stratégiques</w:t>
      </w:r>
      <w:r w:rsidRPr="003336D2">
        <w:rPr>
          <w:lang w:val="fr-FR"/>
        </w:rPr>
        <w:br/>
        <w:t>- Zones de cache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4.2 Éléments d'environnement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Boîtes pour se cacher</w:t>
      </w:r>
      <w:r w:rsidRPr="003336D2">
        <w:rPr>
          <w:lang w:val="fr-FR"/>
        </w:rPr>
        <w:br/>
        <w:t>- Murs destructibles</w:t>
      </w:r>
      <w:r w:rsidRPr="003336D2">
        <w:rPr>
          <w:lang w:val="fr-FR"/>
        </w:rPr>
        <w:br/>
        <w:t>- Points de couverture</w:t>
      </w:r>
      <w:r w:rsidRPr="003336D2">
        <w:rPr>
          <w:lang w:val="fr-FR"/>
        </w:rPr>
        <w:br/>
        <w:t>- Objets interactifs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5. Ennemis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5.1 Types d'ennemis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Patrouilleurs</w:t>
      </w:r>
      <w:r w:rsidRPr="003336D2">
        <w:rPr>
          <w:lang w:val="fr-FR"/>
        </w:rPr>
        <w:br/>
        <w:t>- Tireurs</w:t>
      </w:r>
      <w:r w:rsidRPr="003336D2">
        <w:rPr>
          <w:lang w:val="fr-FR"/>
        </w:rPr>
        <w:br/>
        <w:t>- Gardes statiques</w:t>
      </w:r>
      <w:r w:rsidRPr="003336D2">
        <w:rPr>
          <w:lang w:val="fr-FR"/>
        </w:rPr>
        <w:br/>
        <w:t>- Unités d'élite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5.2 IA Ennemie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Système de détection visuelle</w:t>
      </w:r>
      <w:r w:rsidRPr="003336D2">
        <w:rPr>
          <w:lang w:val="fr-FR"/>
        </w:rPr>
        <w:br/>
        <w:t>- Patterns de patrouille</w:t>
      </w:r>
      <w:r w:rsidRPr="003336D2">
        <w:rPr>
          <w:lang w:val="fr-FR"/>
        </w:rPr>
        <w:br/>
        <w:t>- États : Patrouille, Alerte, Combat</w:t>
      </w:r>
      <w:r w:rsidRPr="003336D2">
        <w:rPr>
          <w:lang w:val="fr-FR"/>
        </w:rPr>
        <w:br/>
        <w:t>- Communication entre ennemis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6. Progression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6.1 Système de niveaux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 xml:space="preserve">- Niveaux </w:t>
      </w:r>
      <w:proofErr w:type="spellStart"/>
      <w:r w:rsidRPr="003336D2">
        <w:rPr>
          <w:lang w:val="fr-FR"/>
        </w:rPr>
        <w:t>débloquables</w:t>
      </w:r>
      <w:proofErr w:type="spellEnd"/>
      <w:r w:rsidRPr="003336D2">
        <w:rPr>
          <w:lang w:val="fr-FR"/>
        </w:rPr>
        <w:br/>
        <w:t>- Objectifs principaux</w:t>
      </w:r>
      <w:r w:rsidRPr="003336D2">
        <w:rPr>
          <w:lang w:val="fr-FR"/>
        </w:rPr>
        <w:br/>
        <w:t>- Objectifs secondaires</w:t>
      </w:r>
      <w:r w:rsidRPr="003336D2">
        <w:rPr>
          <w:lang w:val="fr-FR"/>
        </w:rPr>
        <w:br/>
        <w:t xml:space="preserve">- </w:t>
      </w:r>
      <w:proofErr w:type="spellStart"/>
      <w:r w:rsidRPr="003336D2">
        <w:rPr>
          <w:lang w:val="fr-FR"/>
        </w:rPr>
        <w:t>Scoring</w:t>
      </w:r>
      <w:proofErr w:type="spellEnd"/>
      <w:r w:rsidRPr="003336D2">
        <w:rPr>
          <w:lang w:val="fr-FR"/>
        </w:rPr>
        <w:t xml:space="preserve"> system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6.2 Déblocages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Nouvelles armes</w:t>
      </w:r>
      <w:r w:rsidRPr="003336D2">
        <w:rPr>
          <w:lang w:val="fr-FR"/>
        </w:rPr>
        <w:br/>
        <w:t>- Capacités spéciales</w:t>
      </w:r>
      <w:r w:rsidRPr="003336D2">
        <w:rPr>
          <w:lang w:val="fr-FR"/>
        </w:rPr>
        <w:br/>
        <w:t>- Zones de jeu</w:t>
      </w:r>
      <w:r w:rsidRPr="003336D2">
        <w:rPr>
          <w:lang w:val="fr-FR"/>
        </w:rPr>
        <w:br/>
        <w:t>- Modes de difficulté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lastRenderedPageBreak/>
        <w:t>7. Interface Utilisateur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7.1 HUD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Santé du joueur</w:t>
      </w:r>
      <w:r w:rsidRPr="003336D2">
        <w:rPr>
          <w:lang w:val="fr-FR"/>
        </w:rPr>
        <w:br/>
        <w:t>- Munitions</w:t>
      </w:r>
      <w:r w:rsidRPr="003336D2">
        <w:rPr>
          <w:lang w:val="fr-FR"/>
        </w:rPr>
        <w:br/>
        <w:t>- État de furtivité</w:t>
      </w:r>
      <w:r w:rsidRPr="003336D2">
        <w:rPr>
          <w:lang w:val="fr-FR"/>
        </w:rPr>
        <w:br/>
        <w:t>- Objectifs actuels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7.2 Menus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Menu principal</w:t>
      </w:r>
      <w:r w:rsidRPr="003336D2">
        <w:rPr>
          <w:lang w:val="fr-FR"/>
        </w:rPr>
        <w:br/>
        <w:t>- Sélection de niveau</w:t>
      </w:r>
      <w:r w:rsidRPr="003336D2">
        <w:rPr>
          <w:lang w:val="fr-FR"/>
        </w:rPr>
        <w:br/>
        <w:t>- Options</w:t>
      </w:r>
      <w:r w:rsidRPr="003336D2">
        <w:rPr>
          <w:lang w:val="fr-FR"/>
        </w:rPr>
        <w:br/>
        <w:t>- Statistiques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8. Audio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8.1 Musique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 xml:space="preserve">- Ambiance </w:t>
      </w:r>
      <w:proofErr w:type="spellStart"/>
      <w:r w:rsidRPr="003336D2">
        <w:rPr>
          <w:lang w:val="fr-FR"/>
        </w:rPr>
        <w:t>synthwave</w:t>
      </w:r>
      <w:proofErr w:type="spellEnd"/>
      <w:r w:rsidRPr="003336D2">
        <w:rPr>
          <w:lang w:val="fr-FR"/>
        </w:rPr>
        <w:br/>
        <w:t>- Musique dynamique selon l'action</w:t>
      </w:r>
      <w:r w:rsidRPr="003336D2">
        <w:rPr>
          <w:lang w:val="fr-FR"/>
        </w:rPr>
        <w:br/>
        <w:t>- Thèmes par niveau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8.2 Effets sonores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Bruits de pas</w:t>
      </w:r>
      <w:r w:rsidRPr="003336D2">
        <w:rPr>
          <w:lang w:val="fr-FR"/>
        </w:rPr>
        <w:br/>
        <w:t>- Sons d'armes</w:t>
      </w:r>
      <w:r w:rsidRPr="003336D2">
        <w:rPr>
          <w:lang w:val="fr-FR"/>
        </w:rPr>
        <w:br/>
        <w:t>- Alertes ennemies</w:t>
      </w:r>
      <w:r w:rsidRPr="003336D2">
        <w:rPr>
          <w:lang w:val="fr-FR"/>
        </w:rPr>
        <w:br/>
        <w:t>- Ambiance environnementale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11. Mécaniques de Jeu &amp; Contrôles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11.1 Mouvements du Joueur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Déplacement (ZQSD / Joystick)</w:t>
      </w:r>
      <w:r w:rsidRPr="003336D2">
        <w:rPr>
          <w:lang w:val="fr-FR"/>
        </w:rPr>
        <w:br/>
        <w:t>- Sprint (Shift / Bouton)</w:t>
      </w:r>
      <w:r w:rsidRPr="003336D2">
        <w:rPr>
          <w:lang w:val="fr-FR"/>
        </w:rPr>
        <w:br/>
        <w:t>- Glissade (Ctrl / Bouton)</w:t>
      </w:r>
      <w:r w:rsidRPr="003336D2">
        <w:rPr>
          <w:lang w:val="fr-FR"/>
        </w:rPr>
        <w:br/>
        <w:t>- S'accroupir / mode furtif (C / Stick vers le bas)</w:t>
      </w:r>
    </w:p>
    <w:p w:rsidR="00F21C2D" w:rsidRPr="00715998" w:rsidRDefault="00715998">
      <w:pPr>
        <w:pStyle w:val="Titre2"/>
        <w:rPr>
          <w:lang w:val="fr-FR"/>
        </w:rPr>
      </w:pPr>
      <w:r w:rsidRPr="00715998">
        <w:rPr>
          <w:lang w:val="fr-FR"/>
        </w:rPr>
        <w:t>11.2 Contrôles</w:t>
      </w:r>
    </w:p>
    <w:p w:rsidR="00BF63DE" w:rsidRDefault="00715998" w:rsidP="003336D2">
      <w:pPr>
        <w:rPr>
          <w:lang w:val="fr-FR"/>
        </w:rPr>
      </w:pPr>
      <w:r w:rsidRPr="00715998">
        <w:rPr>
          <w:lang w:val="fr-FR"/>
        </w:rPr>
        <w:t>- ZQSD : Déplacement (avant, arrière, gauche, droite)</w:t>
      </w:r>
      <w:r w:rsidRPr="00715998">
        <w:rPr>
          <w:lang w:val="fr-FR"/>
        </w:rPr>
        <w:br/>
        <w:t>- Souris : Viser dans la direction du curseur</w:t>
      </w:r>
      <w:r w:rsidRPr="00715998">
        <w:rPr>
          <w:lang w:val="fr-FR"/>
        </w:rPr>
        <w:br/>
        <w:t>- Clic gauche : Attaquer / tirer</w:t>
      </w:r>
      <w:r w:rsidRPr="00715998">
        <w:rPr>
          <w:lang w:val="fr-FR"/>
        </w:rPr>
        <w:br/>
        <w:t>- Clic droit : Viser précisément / focus</w:t>
      </w:r>
      <w:r w:rsidRPr="00715998">
        <w:rPr>
          <w:lang w:val="fr-FR"/>
        </w:rPr>
        <w:br/>
        <w:t>- E : Se cacher / interagir</w:t>
      </w:r>
      <w:r w:rsidRPr="00715998">
        <w:rPr>
          <w:lang w:val="fr-FR"/>
        </w:rPr>
        <w:br/>
        <w:t>- 1 et 2 : Changer d’arme</w:t>
      </w:r>
      <w:r w:rsidRPr="00715998">
        <w:rPr>
          <w:lang w:val="fr-FR"/>
        </w:rPr>
        <w:br/>
      </w:r>
      <w:r w:rsidRPr="00715998">
        <w:rPr>
          <w:lang w:val="fr-FR"/>
        </w:rPr>
        <w:lastRenderedPageBreak/>
        <w:t>- Maj : Sprint</w:t>
      </w:r>
      <w:r w:rsidRPr="00715998">
        <w:rPr>
          <w:lang w:val="fr-FR"/>
        </w:rPr>
        <w:br/>
        <w:t>- CTRL : Mode furtif</w:t>
      </w:r>
      <w:r w:rsidRPr="00715998">
        <w:rPr>
          <w:lang w:val="fr-FR"/>
        </w:rPr>
        <w:br/>
        <w:t xml:space="preserve">- </w:t>
      </w:r>
      <w:proofErr w:type="spellStart"/>
      <w:r w:rsidRPr="00715998">
        <w:rPr>
          <w:lang w:val="fr-FR"/>
        </w:rPr>
        <w:t>Échap</w:t>
      </w:r>
      <w:proofErr w:type="spellEnd"/>
      <w:r w:rsidRPr="00715998">
        <w:rPr>
          <w:lang w:val="fr-FR"/>
        </w:rPr>
        <w:t xml:space="preserve"> : Pause</w:t>
      </w:r>
    </w:p>
    <w:p w:rsidR="00F21C2D" w:rsidRPr="003336D2" w:rsidRDefault="00BF63DE" w:rsidP="003336D2">
      <w:pPr>
        <w:rPr>
          <w:lang w:val="fr-FR"/>
        </w:rPr>
      </w:pPr>
      <w:r>
        <w:rPr>
          <w:lang w:val="fr-FR"/>
        </w:rPr>
        <w:t xml:space="preserve">-R : Restart </w:t>
      </w:r>
      <w:bookmarkStart w:id="0" w:name="_GoBack"/>
      <w:bookmarkEnd w:id="0"/>
      <w:r w:rsidR="00715998" w:rsidRPr="003336D2">
        <w:rPr>
          <w:lang w:val="fr-FR"/>
        </w:rPr>
        <w:br/>
      </w:r>
      <w:r w:rsidR="00715998" w:rsidRPr="003336D2">
        <w:rPr>
          <w:lang w:val="fr-FR"/>
        </w:rPr>
        <w:br/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 xml:space="preserve">12. Boucle de </w:t>
      </w:r>
      <w:proofErr w:type="spellStart"/>
      <w:r w:rsidRPr="003336D2">
        <w:rPr>
          <w:lang w:val="fr-FR"/>
        </w:rPr>
        <w:t>Gameplay</w:t>
      </w:r>
      <w:proofErr w:type="spellEnd"/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12.1 Boucle principale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1. Planification</w:t>
      </w:r>
      <w:r w:rsidRPr="003336D2">
        <w:rPr>
          <w:lang w:val="fr-FR"/>
        </w:rPr>
        <w:br/>
        <w:t>2. Infiltration ou Assaut</w:t>
      </w:r>
      <w:r w:rsidRPr="003336D2">
        <w:rPr>
          <w:lang w:val="fr-FR"/>
        </w:rPr>
        <w:br/>
        <w:t>3. Exécution</w:t>
      </w:r>
      <w:r w:rsidRPr="003336D2">
        <w:rPr>
          <w:lang w:val="fr-FR"/>
        </w:rPr>
        <w:br/>
        <w:t>4. Évaluation</w:t>
      </w:r>
      <w:r w:rsidRPr="003336D2">
        <w:rPr>
          <w:lang w:val="fr-FR"/>
        </w:rPr>
        <w:br/>
        <w:t>5. Déblocage / Recommencer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12.2 Risque/Récompense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Aller vite augmente le score mais le danger aussi</w:t>
      </w:r>
      <w:r w:rsidRPr="003336D2">
        <w:rPr>
          <w:lang w:val="fr-FR"/>
        </w:rPr>
        <w:br/>
        <w:t>- Approche furtive = score moindre mais plus sûr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13. Feedbacks &amp; Indications Visuelles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13.1 Feedbacks Visuels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- Flash rouge : dégâts</w:t>
      </w:r>
      <w:r w:rsidRPr="003336D2">
        <w:rPr>
          <w:lang w:val="fr-FR"/>
        </w:rPr>
        <w:br/>
        <w:t xml:space="preserve">- Zoom/effet </w:t>
      </w:r>
      <w:proofErr w:type="spellStart"/>
      <w:r w:rsidRPr="003336D2">
        <w:rPr>
          <w:lang w:val="fr-FR"/>
        </w:rPr>
        <w:t>glitch</w:t>
      </w:r>
      <w:proofErr w:type="spellEnd"/>
      <w:r w:rsidRPr="003336D2">
        <w:rPr>
          <w:lang w:val="fr-FR"/>
        </w:rPr>
        <w:t xml:space="preserve"> : </w:t>
      </w:r>
      <w:proofErr w:type="spellStart"/>
      <w:r w:rsidRPr="003336D2">
        <w:rPr>
          <w:lang w:val="fr-FR"/>
        </w:rPr>
        <w:t>kill</w:t>
      </w:r>
      <w:proofErr w:type="spellEnd"/>
      <w:r w:rsidRPr="003336D2">
        <w:rPr>
          <w:lang w:val="fr-FR"/>
        </w:rPr>
        <w:br/>
        <w:t>- Icône au-dessus des ennemis alertés</w:t>
      </w:r>
    </w:p>
    <w:p w:rsidR="00F21C2D" w:rsidRPr="003336D2" w:rsidRDefault="00715998">
      <w:pPr>
        <w:pStyle w:val="Titre2"/>
        <w:rPr>
          <w:lang w:val="fr-FR"/>
        </w:rPr>
      </w:pPr>
      <w:r w:rsidRPr="003336D2">
        <w:rPr>
          <w:lang w:val="fr-FR"/>
        </w:rPr>
        <w:t>13.2 Feedbacks Audio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 xml:space="preserve">- Gong pour chaque </w:t>
      </w:r>
      <w:proofErr w:type="spellStart"/>
      <w:r w:rsidRPr="003336D2">
        <w:rPr>
          <w:lang w:val="fr-FR"/>
        </w:rPr>
        <w:t>kill</w:t>
      </w:r>
      <w:proofErr w:type="spellEnd"/>
      <w:r w:rsidRPr="003336D2">
        <w:rPr>
          <w:lang w:val="fr-FR"/>
        </w:rPr>
        <w:br/>
        <w:t>- Alertes radio ennemies</w:t>
      </w:r>
      <w:r w:rsidRPr="003336D2">
        <w:rPr>
          <w:lang w:val="fr-FR"/>
        </w:rPr>
        <w:br/>
        <w:t>- Musique qui accélère en alerte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14. Objectifs de Jeu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Objectifs principaux :</w:t>
      </w:r>
      <w:r w:rsidRPr="003336D2">
        <w:rPr>
          <w:lang w:val="fr-FR"/>
        </w:rPr>
        <w:br/>
        <w:t>- Éliminer tous les ennemis</w:t>
      </w:r>
      <w:r w:rsidRPr="003336D2">
        <w:rPr>
          <w:lang w:val="fr-FR"/>
        </w:rPr>
        <w:br/>
        <w:t>- Atteindre l'extraction</w:t>
      </w:r>
      <w:r w:rsidRPr="003336D2">
        <w:rPr>
          <w:lang w:val="fr-FR"/>
        </w:rPr>
        <w:br/>
      </w:r>
      <w:r w:rsidRPr="003336D2">
        <w:rPr>
          <w:lang w:val="fr-FR"/>
        </w:rPr>
        <w:br/>
        <w:t>Objectifs secondaires :</w:t>
      </w:r>
      <w:r w:rsidRPr="003336D2">
        <w:rPr>
          <w:lang w:val="fr-FR"/>
        </w:rPr>
        <w:br/>
        <w:t>- Non-détection</w:t>
      </w:r>
      <w:r w:rsidRPr="003336D2">
        <w:rPr>
          <w:lang w:val="fr-FR"/>
        </w:rPr>
        <w:br/>
      </w:r>
      <w:r w:rsidRPr="003336D2">
        <w:rPr>
          <w:lang w:val="fr-FR"/>
        </w:rPr>
        <w:lastRenderedPageBreak/>
        <w:t xml:space="preserve">- </w:t>
      </w:r>
      <w:proofErr w:type="spellStart"/>
      <w:r w:rsidRPr="003336D2">
        <w:rPr>
          <w:lang w:val="fr-FR"/>
        </w:rPr>
        <w:t>Kills</w:t>
      </w:r>
      <w:proofErr w:type="spellEnd"/>
      <w:r w:rsidRPr="003336D2">
        <w:rPr>
          <w:lang w:val="fr-FR"/>
        </w:rPr>
        <w:t xml:space="preserve"> créatifs</w:t>
      </w:r>
      <w:r w:rsidRPr="003336D2">
        <w:rPr>
          <w:lang w:val="fr-FR"/>
        </w:rPr>
        <w:br/>
        <w:t>- Trouver objets cachés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>15. Systèmes Additionnels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Masques :</w:t>
      </w:r>
      <w:r w:rsidRPr="003336D2">
        <w:rPr>
          <w:lang w:val="fr-FR"/>
        </w:rPr>
        <w:br/>
      </w:r>
      <w:r w:rsidRPr="003336D2">
        <w:rPr>
          <w:lang w:val="fr-FR"/>
        </w:rPr>
        <w:br/>
        <w:t>- Lion : Dégâts +</w:t>
      </w:r>
      <w:r w:rsidRPr="003336D2">
        <w:rPr>
          <w:lang w:val="fr-FR"/>
        </w:rPr>
        <w:br/>
        <w:t>- Caméléon : Silence +</w:t>
      </w:r>
      <w:r w:rsidRPr="003336D2">
        <w:rPr>
          <w:lang w:val="fr-FR"/>
        </w:rPr>
        <w:br/>
        <w:t>- Singe : Vitesse +</w:t>
      </w:r>
      <w:r w:rsidRPr="003336D2">
        <w:rPr>
          <w:lang w:val="fr-FR"/>
        </w:rPr>
        <w:br/>
      </w:r>
      <w:r w:rsidRPr="003336D2">
        <w:rPr>
          <w:lang w:val="fr-FR"/>
        </w:rPr>
        <w:br/>
        <w:t>Difficulté Dynamique :</w:t>
      </w:r>
      <w:r w:rsidRPr="003336D2">
        <w:rPr>
          <w:lang w:val="fr-FR"/>
        </w:rPr>
        <w:br/>
        <w:t>- IA s'adapte au joueur</w:t>
      </w:r>
      <w:r w:rsidRPr="003336D2">
        <w:rPr>
          <w:lang w:val="fr-FR"/>
        </w:rPr>
        <w:br/>
        <w:t>- Checkpoints si difficulté élevée</w:t>
      </w:r>
    </w:p>
    <w:p w:rsidR="00F21C2D" w:rsidRPr="003336D2" w:rsidRDefault="00715998">
      <w:pPr>
        <w:pStyle w:val="Titre1"/>
        <w:rPr>
          <w:lang w:val="fr-FR"/>
        </w:rPr>
      </w:pPr>
      <w:r w:rsidRPr="003336D2">
        <w:rPr>
          <w:lang w:val="fr-FR"/>
        </w:rPr>
        <w:t xml:space="preserve">16. Test &amp; </w:t>
      </w:r>
      <w:proofErr w:type="spellStart"/>
      <w:r w:rsidRPr="003336D2">
        <w:rPr>
          <w:lang w:val="fr-FR"/>
        </w:rPr>
        <w:t>Debug</w:t>
      </w:r>
      <w:proofErr w:type="spellEnd"/>
      <w:r w:rsidRPr="003336D2">
        <w:rPr>
          <w:lang w:val="fr-FR"/>
        </w:rPr>
        <w:t xml:space="preserve"> (interne)</w:t>
      </w:r>
    </w:p>
    <w:p w:rsidR="00F21C2D" w:rsidRPr="003336D2" w:rsidRDefault="00715998">
      <w:pPr>
        <w:rPr>
          <w:lang w:val="fr-FR"/>
        </w:rPr>
      </w:pPr>
      <w:r w:rsidRPr="003336D2">
        <w:rPr>
          <w:lang w:val="fr-FR"/>
        </w:rPr>
        <w:t>Mode Dev :</w:t>
      </w:r>
      <w:r w:rsidRPr="003336D2">
        <w:rPr>
          <w:lang w:val="fr-FR"/>
        </w:rPr>
        <w:br/>
        <w:t xml:space="preserve">- </w:t>
      </w:r>
      <w:proofErr w:type="spellStart"/>
      <w:r w:rsidRPr="003336D2">
        <w:rPr>
          <w:lang w:val="fr-FR"/>
        </w:rPr>
        <w:t>Hitboxes</w:t>
      </w:r>
      <w:proofErr w:type="spellEnd"/>
      <w:r w:rsidRPr="003336D2">
        <w:rPr>
          <w:lang w:val="fr-FR"/>
        </w:rPr>
        <w:t xml:space="preserve"> visibles</w:t>
      </w:r>
      <w:r w:rsidRPr="003336D2">
        <w:rPr>
          <w:lang w:val="fr-FR"/>
        </w:rPr>
        <w:br/>
        <w:t xml:space="preserve">- IA </w:t>
      </w:r>
      <w:proofErr w:type="spellStart"/>
      <w:r w:rsidRPr="003336D2">
        <w:rPr>
          <w:lang w:val="fr-FR"/>
        </w:rPr>
        <w:t>toggle</w:t>
      </w:r>
      <w:proofErr w:type="spellEnd"/>
      <w:r w:rsidRPr="003336D2">
        <w:rPr>
          <w:lang w:val="fr-FR"/>
        </w:rPr>
        <w:br/>
        <w:t>- Navigation libre</w:t>
      </w:r>
    </w:p>
    <w:sectPr w:rsidR="00F21C2D" w:rsidRPr="003336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6D2"/>
    <w:rsid w:val="00715998"/>
    <w:rsid w:val="00AA1D8D"/>
    <w:rsid w:val="00B47730"/>
    <w:rsid w:val="00BF63DE"/>
    <w:rsid w:val="00CB0664"/>
    <w:rsid w:val="00F21C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E2964"/>
  <w14:defaultImageDpi w14:val="300"/>
  <w15:docId w15:val="{A76B748C-120A-4621-A382-F616BDEB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93B53-BABE-4F5B-8AB5-319062B9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2025-05-04T00:19:00Z</dcterms:created>
  <dcterms:modified xsi:type="dcterms:W3CDTF">2025-05-04T01:55:00Z</dcterms:modified>
  <cp:category/>
</cp:coreProperties>
</file>